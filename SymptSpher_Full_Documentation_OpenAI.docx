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384CF" w14:textId="77777777" w:rsidR="00D93B59" w:rsidRDefault="00000000">
      <w:pPr>
        <w:pStyle w:val="Title"/>
        <w:jc w:val="center"/>
      </w:pPr>
      <w:r>
        <w:t>SymptSpher — Full-Scale Chatbot Documentation (OpenAI NLU)</w:t>
      </w:r>
    </w:p>
    <w:p w14:paraId="37CAA3FC" w14:textId="77777777" w:rsidR="00D93B59" w:rsidRDefault="00000000">
      <w:r>
        <w:rPr>
          <w:i/>
        </w:rPr>
        <w:t>Version 1.0</w:t>
      </w:r>
    </w:p>
    <w:p w14:paraId="7401C985" w14:textId="77777777" w:rsidR="00D93B59" w:rsidRDefault="00000000">
      <w:r>
        <w:t>This document describes the complete architecture, components, data, APIs, deployment, and runbook for the SymptSpher training chatbot using OpenAI for Natural Language Understanding (NLU).</w:t>
      </w:r>
    </w:p>
    <w:p w14:paraId="039CDE65" w14:textId="77777777" w:rsidR="00D93B59" w:rsidRDefault="00000000">
      <w:pPr>
        <w:pStyle w:val="Heading1"/>
      </w:pPr>
      <w:r>
        <w:t>1. Purpose &amp; Learning Goals</w:t>
      </w:r>
    </w:p>
    <w:p w14:paraId="340C6B89" w14:textId="77777777" w:rsidR="00D93B59" w:rsidRDefault="00000000">
      <w:pPr>
        <w:pStyle w:val="ListBullet"/>
      </w:pPr>
      <w:r>
        <w:t>Train medical students in structured history-taking through a realistic chat simulation.</w:t>
      </w:r>
    </w:p>
    <w:p w14:paraId="5B862C00" w14:textId="77777777" w:rsidR="00D93B59" w:rsidRDefault="00000000">
      <w:pPr>
        <w:pStyle w:val="ListBullet"/>
      </w:pPr>
      <w:r>
        <w:t>Provide explainable scoring and feedback: Diagnosis Credit, Positive Evidence Recall (PER), and Interaction Length (IL).</w:t>
      </w:r>
    </w:p>
    <w:p w14:paraId="4552F5E9" w14:textId="77777777" w:rsidR="00D93B59" w:rsidRDefault="00000000">
      <w:pPr>
        <w:pStyle w:val="ListBullet"/>
      </w:pPr>
      <w:r>
        <w:t>Leverage the DDXPlus dataset (structured evidence codes) for consistent cases and assessment.</w:t>
      </w:r>
    </w:p>
    <w:p w14:paraId="1AB0B36E" w14:textId="77777777" w:rsidR="00D93B59" w:rsidRDefault="00000000">
      <w:pPr>
        <w:pStyle w:val="Heading1"/>
      </w:pPr>
      <w:r>
        <w:t>2. Dataset &amp; Codebooks</w:t>
      </w:r>
    </w:p>
    <w:p w14:paraId="07E036E4" w14:textId="77777777" w:rsidR="00D93B59" w:rsidRDefault="00000000">
      <w:pPr>
        <w:pStyle w:val="Heading2"/>
      </w:pPr>
      <w:r>
        <w:t>2.1 DDXPlus Dataset</w:t>
      </w:r>
    </w:p>
    <w:p w14:paraId="3FA67795" w14:textId="77777777" w:rsidR="00D93B59" w:rsidRDefault="00000000">
      <w:pPr>
        <w:pStyle w:val="ListBullet"/>
      </w:pPr>
      <w:r>
        <w:t>Case fields: AGE, SEX, PATHOLOGY (ground truth), DIFFERENTIAL_DIAGNOSIS (list of [disease, probability]), EVIDENCES (E_* tokens), INITIAL_EVIDENCE (chief complaint).</w:t>
      </w:r>
    </w:p>
    <w:p w14:paraId="70467627" w14:textId="77777777" w:rsidR="00D93B59" w:rsidRDefault="00000000">
      <w:pPr>
        <w:pStyle w:val="ListBullet"/>
      </w:pPr>
      <w:r>
        <w:t>Splits: release_train_patients, release_validate_patients, release_test_patients.</w:t>
      </w:r>
    </w:p>
    <w:p w14:paraId="5A2FAD01" w14:textId="77777777" w:rsidR="00D93B59" w:rsidRDefault="00000000">
      <w:pPr>
        <w:pStyle w:val="Heading2"/>
      </w:pPr>
      <w:r>
        <w:t>2.2 Codebooks</w:t>
      </w:r>
    </w:p>
    <w:p w14:paraId="720CDC7F" w14:textId="77777777" w:rsidR="00D93B59" w:rsidRDefault="00000000">
      <w:pPr>
        <w:pStyle w:val="ListBullet"/>
      </w:pPr>
      <w:r>
        <w:t>release_evidences.json — evidence dictionary: code_evidence (E_*), question_en, data_type (B/C/M), possible-values (V_*).</w:t>
      </w:r>
    </w:p>
    <w:p w14:paraId="7273EBDF" w14:textId="77777777" w:rsidR="00D93B59" w:rsidRDefault="00000000">
      <w:pPr>
        <w:pStyle w:val="ListBullet"/>
      </w:pPr>
      <w:r>
        <w:t>release_conditions.json — disease dictionary: canonical names, ICD-10, and attributes.</w:t>
      </w:r>
    </w:p>
    <w:p w14:paraId="642CAE0A" w14:textId="77777777" w:rsidR="00D93B59" w:rsidRDefault="00000000">
      <w:r>
        <w:t>Evidence token formats:</w:t>
      </w:r>
    </w:p>
    <w:p w14:paraId="211DA25B" w14:textId="77777777" w:rsidR="00D93B59" w:rsidRDefault="00000000">
      <w:pPr>
        <w:pStyle w:val="ListBullet"/>
      </w:pPr>
      <w:r>
        <w:t>E_XX → binary present (e.g., E_53 = cough).</w:t>
      </w:r>
    </w:p>
    <w:p w14:paraId="08EA460B" w14:textId="77777777" w:rsidR="00D93B59" w:rsidRDefault="00000000">
      <w:pPr>
        <w:pStyle w:val="ListBullet"/>
      </w:pPr>
      <w:r>
        <w:t>E_XX_@_V_YYY → categorical/multi-choice value (e.g., pain location = V_167).</w:t>
      </w:r>
    </w:p>
    <w:p w14:paraId="1E8DC454" w14:textId="77777777" w:rsidR="00D93B59" w:rsidRDefault="00000000">
      <w:pPr>
        <w:pStyle w:val="ListBullet"/>
      </w:pPr>
      <w:r>
        <w:t>E_XX_@_&lt;number&gt; → numeric/ordinal value (e.g., pain intensity = 5).</w:t>
      </w:r>
    </w:p>
    <w:p w14:paraId="3FB18410" w14:textId="77777777" w:rsidR="00D93B59" w:rsidRDefault="00000000">
      <w:pPr>
        <w:pStyle w:val="Heading1"/>
      </w:pPr>
      <w:r>
        <w:t>3. System Architecture</w:t>
      </w:r>
    </w:p>
    <w:p w14:paraId="18242079" w14:textId="77777777" w:rsidR="00D93B59" w:rsidRDefault="00000000">
      <w:r>
        <w:t>High-level components and data flow:</w:t>
      </w:r>
    </w:p>
    <w:p w14:paraId="3CFE8073" w14:textId="77777777" w:rsidR="00D93B59" w:rsidRDefault="00000000">
      <w:pPr>
        <w:pStyle w:val="Code"/>
      </w:pPr>
      <w:r>
        <w:lastRenderedPageBreak/>
        <w:br/>
        <w:t>Student Browser</w:t>
      </w:r>
      <w:r>
        <w:br/>
        <w:t xml:space="preserve">   │</w:t>
      </w:r>
      <w:r>
        <w:br/>
        <w:t xml:space="preserve">   │  UI (HTTP)</w:t>
      </w:r>
      <w:r>
        <w:br/>
        <w:t xml:space="preserve">   ▼</w:t>
      </w:r>
      <w:r>
        <w:br/>
        <w:t>Streamlit UI (port 8501) — chat, grading views</w:t>
      </w:r>
      <w:r>
        <w:br/>
        <w:t xml:space="preserve">   │ calls JSON</w:t>
      </w:r>
      <w:r>
        <w:br/>
        <w:t xml:space="preserve">   ▼</w:t>
      </w:r>
      <w:r>
        <w:br/>
        <w:t>FastAPI API (port 8000, served by Uvicorn) — REST &amp; WebSocket (optional)</w:t>
      </w:r>
      <w:r>
        <w:br/>
        <w:t xml:space="preserve">   ├─ /v1/patient/start     (start session; pick case; return chief complaint)</w:t>
      </w:r>
      <w:r>
        <w:br/>
        <w:t xml:space="preserve">   ├─ /v1/patient/ask       (OpenAI NLU → E_* code [+ value] → answer; reveal evidence)</w:t>
      </w:r>
      <w:r>
        <w:br/>
        <w:t xml:space="preserve">   ├─ /v1/professor/grade   (normalize diagnosis → Credit, PER, IL)</w:t>
      </w:r>
      <w:r>
        <w:br/>
        <w:t xml:space="preserve">   └─ /v1/professor/report  (transcript + feedback)</w:t>
      </w:r>
      <w:r>
        <w:br/>
        <w:t>Domain services:</w:t>
      </w:r>
      <w:r>
        <w:br/>
        <w:t xml:space="preserve">   • Codebook loader (decode E_*/V_* to text)</w:t>
      </w:r>
      <w:r>
        <w:br/>
        <w:t xml:space="preserve">   • NLU: OpenAI (tool calling; structured outputs)</w:t>
      </w:r>
      <w:r>
        <w:br/>
        <w:t xml:space="preserve">   • Diagnosis normalizer (local SBERT or OpenAI embeddings)</w:t>
      </w:r>
      <w:r>
        <w:br/>
        <w:t xml:space="preserve">   • Scoring engine (Credit, PER, IL)</w:t>
      </w:r>
      <w:r>
        <w:br/>
        <w:t xml:space="preserve">   • Feedback generator (missed, high-yield questions)</w:t>
      </w:r>
      <w:r>
        <w:br/>
        <w:t>Storage/Infra:</w:t>
      </w:r>
      <w:r>
        <w:br/>
        <w:t xml:space="preserve">   • Postgres (sessions, turns, grades; optional in-memory store for dev)</w:t>
      </w:r>
      <w:r>
        <w:br/>
        <w:t xml:space="preserve">   • Redis (optional cache/queues)</w:t>
      </w:r>
      <w:r>
        <w:br/>
        <w:t xml:space="preserve">   • Docker (local) → Kubernetes (cloud)</w:t>
      </w:r>
      <w:r>
        <w:br/>
      </w:r>
    </w:p>
    <w:p w14:paraId="0A9281FD" w14:textId="77777777" w:rsidR="00D93B59" w:rsidRDefault="00000000">
      <w:pPr>
        <w:pStyle w:val="Heading1"/>
      </w:pPr>
      <w:r>
        <w:t>4. Repository Structure</w:t>
      </w:r>
    </w:p>
    <w:p w14:paraId="319181F4" w14:textId="77777777" w:rsidR="00D93B59" w:rsidRDefault="00000000">
      <w:pPr>
        <w:pStyle w:val="Code"/>
      </w:pPr>
      <w:r>
        <w:br/>
        <w:t>symptspher/</w:t>
      </w:r>
      <w:r>
        <w:br/>
        <w:t>├─ apps/</w:t>
      </w:r>
      <w:r>
        <w:br/>
        <w:t>│  ├─ api/</w:t>
      </w:r>
      <w:r>
        <w:br/>
        <w:t>│  │  ├─ main.py</w:t>
      </w:r>
      <w:r>
        <w:br/>
        <w:t>│  │  ├─ routers/</w:t>
      </w:r>
      <w:r>
        <w:br/>
        <w:t>│  │  │  ├─ patient.py</w:t>
      </w:r>
      <w:r>
        <w:br/>
        <w:t>│  │  │  └─ professor.py</w:t>
      </w:r>
      <w:r>
        <w:br/>
        <w:t>│  │  ├─ domain/</w:t>
      </w:r>
      <w:r>
        <w:br/>
        <w:t>│  │  │  ├─ codebook.py</w:t>
      </w:r>
      <w:r>
        <w:br/>
        <w:t>│  │  │  ├─ nlu_openai.py</w:t>
      </w:r>
      <w:r>
        <w:br/>
        <w:t>│  │  │  ├─ normalize_openai.py</w:t>
      </w:r>
      <w:r>
        <w:br/>
        <w:t>│  │  │  ├─ scoring.py</w:t>
      </w:r>
      <w:r>
        <w:br/>
        <w:t>│  │  │  └─ store.py</w:t>
      </w:r>
      <w:r>
        <w:br/>
        <w:t>│  │  ├─ models/</w:t>
      </w:r>
      <w:r>
        <w:br/>
        <w:t>│  │  │  └─ schema.py</w:t>
      </w:r>
      <w:r>
        <w:br/>
        <w:t>│  │  └─ requirements.txt</w:t>
      </w:r>
      <w:r>
        <w:br/>
        <w:t>│  └─ ui/</w:t>
      </w:r>
      <w:r>
        <w:br/>
        <w:t>│     └─ streamlit_app.py</w:t>
      </w:r>
      <w:r>
        <w:br/>
        <w:t>├─ data/</w:t>
      </w:r>
      <w:r>
        <w:br/>
        <w:t>├─ cases/</w:t>
      </w:r>
      <w:r>
        <w:br/>
        <w:t>├─ infra/</w:t>
      </w:r>
      <w:r>
        <w:br/>
        <w:t>└─ .env.example</w:t>
      </w:r>
      <w:r>
        <w:br/>
      </w:r>
    </w:p>
    <w:p w14:paraId="36334C93" w14:textId="77777777" w:rsidR="00D93B59" w:rsidRDefault="00000000">
      <w:pPr>
        <w:pStyle w:val="Heading1"/>
      </w:pPr>
      <w:r>
        <w:lastRenderedPageBreak/>
        <w:t>5. Dependencies &amp; Environment</w:t>
      </w:r>
    </w:p>
    <w:p w14:paraId="690D828F" w14:textId="77777777" w:rsidR="00D93B59" w:rsidRDefault="00000000">
      <w:r>
        <w:t>API requirements.txt:</w:t>
      </w:r>
    </w:p>
    <w:p w14:paraId="46569C03" w14:textId="77777777" w:rsidR="00D93B59" w:rsidRDefault="00000000">
      <w:pPr>
        <w:pStyle w:val="Code"/>
      </w:pPr>
      <w:r>
        <w:t>fastapi==0.118.0</w:t>
      </w:r>
      <w:r>
        <w:br/>
        <w:t>uvicorn[standard]==0.30.6</w:t>
      </w:r>
      <w:r>
        <w:br/>
        <w:t>pydantic==2.12.0</w:t>
      </w:r>
      <w:r>
        <w:br/>
        <w:t>python-dotenv==1.0.1</w:t>
      </w:r>
      <w:r>
        <w:br/>
        <w:t>openai==1.51.2</w:t>
      </w:r>
    </w:p>
    <w:p w14:paraId="03AC06CB" w14:textId="77777777" w:rsidR="00D93B59" w:rsidRDefault="00000000">
      <w:r>
        <w:t>UI requirements.txt:</w:t>
      </w:r>
    </w:p>
    <w:p w14:paraId="798D5C34" w14:textId="77777777" w:rsidR="00D93B59" w:rsidRDefault="00000000">
      <w:pPr>
        <w:pStyle w:val="Code"/>
      </w:pPr>
      <w:r>
        <w:t>streamlit==1.38.0</w:t>
      </w:r>
      <w:r>
        <w:br/>
        <w:t>requests==2.32.3</w:t>
      </w:r>
    </w:p>
    <w:p w14:paraId="3F173B84" w14:textId="77777777" w:rsidR="00D93B59" w:rsidRDefault="00000000">
      <w:r>
        <w:t>.env keys:</w:t>
      </w:r>
    </w:p>
    <w:p w14:paraId="7952FDE8" w14:textId="77777777" w:rsidR="00D93B59" w:rsidRDefault="00000000">
      <w:pPr>
        <w:pStyle w:val="Code"/>
      </w:pPr>
      <w:r>
        <w:t>OPENAI_API_KEY=sk-...</w:t>
      </w:r>
      <w:r>
        <w:br/>
        <w:t>OPENAI_NLU_MODEL=gpt-4o-mini</w:t>
      </w:r>
      <w:r>
        <w:br/>
        <w:t>ALLOWED_ORIGINS=http://localhost:8501</w:t>
      </w:r>
    </w:p>
    <w:p w14:paraId="7FE3AE01" w14:textId="31B929FB" w:rsidR="00D93B59" w:rsidRDefault="00000000">
      <w:pPr>
        <w:pStyle w:val="Heading1"/>
      </w:pPr>
      <w:r>
        <w:t xml:space="preserve">6. NLU with OpenAI </w:t>
      </w:r>
    </w:p>
    <w:p w14:paraId="5C975EF6" w14:textId="77777777" w:rsidR="00D93B59" w:rsidRDefault="00000000">
      <w:pPr>
        <w:pStyle w:val="ListBullet"/>
      </w:pPr>
      <w:r>
        <w:t>Map student text to (feature_head, value): ('E_53', None), ('E_55','V_167'), or ('E_56', 5).</w:t>
      </w:r>
    </w:p>
    <w:p w14:paraId="3622F449" w14:textId="77777777" w:rsidR="00D93B59" w:rsidRDefault="00000000">
      <w:pPr>
        <w:pStyle w:val="ListBullet"/>
      </w:pPr>
      <w:r>
        <w:t>Use function/tool calling for structured outputs and reliability.</w:t>
      </w:r>
    </w:p>
    <w:p w14:paraId="76026417" w14:textId="77777777" w:rsidR="00D93B59" w:rsidRDefault="00000000">
      <w:pPr>
        <w:pStyle w:val="ListBullet"/>
      </w:pPr>
      <w:r>
        <w:t>Set temperature=0 for deterministic behavior in assessment.</w:t>
      </w:r>
    </w:p>
    <w:p w14:paraId="54C6C2CF" w14:textId="77777777" w:rsidR="00D93B59" w:rsidRDefault="00000000">
      <w:r>
        <w:t>Abbreviated tool schema:</w:t>
      </w:r>
    </w:p>
    <w:p w14:paraId="682C7429" w14:textId="77777777" w:rsidR="00D93B59" w:rsidRDefault="00000000">
      <w:pPr>
        <w:pStyle w:val="Code"/>
      </w:pPr>
      <w:r>
        <w:t>{"type":"function","function":{"name":"map_to_evidence","parameters":{"type":"object","properties":{"feature":{"type":"string"},"value":{"anyOf":[{"type":"string"},{"type":"integer"},{"type":"null"}]}}}}}</w:t>
      </w:r>
    </w:p>
    <w:p w14:paraId="0C71377E" w14:textId="77777777" w:rsidR="00D93B59" w:rsidRDefault="00000000">
      <w:r>
        <w:t>Flow:</w:t>
      </w:r>
    </w:p>
    <w:p w14:paraId="6E6A9425" w14:textId="77777777" w:rsidR="00D93B59" w:rsidRDefault="00000000">
      <w:pPr>
        <w:pStyle w:val="ListNumber"/>
      </w:pPr>
      <w:r>
        <w:t>Streamlit → /v1/patient/ask.</w:t>
      </w:r>
    </w:p>
    <w:p w14:paraId="09C23233" w14:textId="77777777" w:rsidR="00D93B59" w:rsidRDefault="00000000">
      <w:pPr>
        <w:pStyle w:val="ListNumber"/>
      </w:pPr>
      <w:r>
        <w:t>FastAPI → OpenAI with tool schema.</w:t>
      </w:r>
    </w:p>
    <w:p w14:paraId="7A0C9196" w14:textId="77777777" w:rsidR="00D93B59" w:rsidRDefault="00000000">
      <w:pPr>
        <w:pStyle w:val="ListNumber"/>
      </w:pPr>
      <w:r>
        <w:t>OpenAI → {feature, value}.</w:t>
      </w:r>
    </w:p>
    <w:p w14:paraId="4F3A1722" w14:textId="77777777" w:rsidR="00D93B59" w:rsidRDefault="00000000">
      <w:pPr>
        <w:pStyle w:val="ListNumber"/>
      </w:pPr>
      <w:r>
        <w:t>FastAPI composes token and checks case evidence; decodes with codebook; returns answer + revealed findings.</w:t>
      </w:r>
    </w:p>
    <w:p w14:paraId="02966612" w14:textId="77777777" w:rsidR="00D93B59" w:rsidRDefault="00000000">
      <w:pPr>
        <w:pStyle w:val="Heading1"/>
      </w:pPr>
      <w:r>
        <w:t>7. Scoring &amp; Feedback</w:t>
      </w:r>
    </w:p>
    <w:p w14:paraId="5ED67789" w14:textId="77777777" w:rsidR="00D93B59" w:rsidRDefault="00000000">
      <w:pPr>
        <w:pStyle w:val="ListBullet"/>
      </w:pPr>
      <w:r>
        <w:t>Diagnosis Credit = 100 × p(selected disease) from case differential.</w:t>
      </w:r>
    </w:p>
    <w:p w14:paraId="64B4A90C" w14:textId="77777777" w:rsidR="00D93B59" w:rsidRDefault="00000000">
      <w:pPr>
        <w:pStyle w:val="ListBullet"/>
      </w:pPr>
      <w:r>
        <w:t>PER = (# positive heads revealed) / (# positive heads in case) × 100.</w:t>
      </w:r>
    </w:p>
    <w:p w14:paraId="01C61FE2" w14:textId="77777777" w:rsidR="00D93B59" w:rsidRDefault="00000000">
      <w:pPr>
        <w:pStyle w:val="ListBullet"/>
      </w:pPr>
      <w:r>
        <w:t>IL = number of student→patient turns (report as count or invert for score).</w:t>
      </w:r>
    </w:p>
    <w:p w14:paraId="28C1D182" w14:textId="77777777" w:rsidR="00D93B59" w:rsidRDefault="00000000">
      <w:pPr>
        <w:pStyle w:val="ListBullet"/>
      </w:pPr>
      <w:r>
        <w:t>Composite score example: 0.6*Credit + 0.3*PER + 0.1*(100 - IL).</w:t>
      </w:r>
    </w:p>
    <w:p w14:paraId="2E8F28BE" w14:textId="77777777" w:rsidR="00D93B59" w:rsidRDefault="00000000">
      <w:pPr>
        <w:pStyle w:val="ListBullet"/>
      </w:pPr>
      <w:r>
        <w:t>Feedback: top-3 missed evidence heads or info-gain heuristic.</w:t>
      </w:r>
    </w:p>
    <w:p w14:paraId="451ADA90" w14:textId="77777777" w:rsidR="00D93B59" w:rsidRDefault="00000000">
      <w:pPr>
        <w:pStyle w:val="Heading1"/>
      </w:pPr>
      <w:r>
        <w:lastRenderedPageBreak/>
        <w:t>8. API Specification (v1)</w:t>
      </w:r>
    </w:p>
    <w:p w14:paraId="323FA27A" w14:textId="77777777" w:rsidR="00D93B59" w:rsidRDefault="00000000">
      <w:r>
        <w:t>Patient:</w:t>
      </w:r>
    </w:p>
    <w:p w14:paraId="4E48E5D5" w14:textId="77777777" w:rsidR="00D93B59" w:rsidRDefault="00000000">
      <w:pPr>
        <w:pStyle w:val="ListBullet"/>
      </w:pPr>
      <w:r>
        <w:t>POST /v1/patient/start — body: {session_id}; returns age, sex, initial_evidence.</w:t>
      </w:r>
    </w:p>
    <w:p w14:paraId="5DA5E91B" w14:textId="77777777" w:rsidR="00D93B59" w:rsidRDefault="00000000">
      <w:pPr>
        <w:pStyle w:val="ListBullet"/>
      </w:pPr>
      <w:r>
        <w:t>POST /v1/patient/ask — body: {session_id, text}; returns answer, revealed[], decoded[].</w:t>
      </w:r>
    </w:p>
    <w:p w14:paraId="40EC8AA6" w14:textId="77777777" w:rsidR="00D93B59" w:rsidRDefault="00000000">
      <w:r>
        <w:t>Professor:</w:t>
      </w:r>
    </w:p>
    <w:p w14:paraId="4D8FD3FA" w14:textId="77777777" w:rsidR="00D93B59" w:rsidRDefault="00000000">
      <w:pPr>
        <w:pStyle w:val="ListBullet"/>
      </w:pPr>
      <w:r>
        <w:t>POST /v1/professor/grade — body: {session_id, diagnosis_text}; returns normalized_dx, credit, per, il, score, feedback.</w:t>
      </w:r>
    </w:p>
    <w:p w14:paraId="21C3F736" w14:textId="77777777" w:rsidR="00D93B59" w:rsidRDefault="00000000">
      <w:pPr>
        <w:pStyle w:val="ListBullet"/>
      </w:pPr>
      <w:r>
        <w:t>GET /v1/professor/report/{session_id} — optional.</w:t>
      </w:r>
    </w:p>
    <w:p w14:paraId="75EFA0D7" w14:textId="77777777" w:rsidR="00D93B59" w:rsidRDefault="00000000">
      <w:pPr>
        <w:pStyle w:val="Heading1"/>
      </w:pPr>
      <w:r>
        <w:t>9. Runbook (Local)</w:t>
      </w:r>
    </w:p>
    <w:p w14:paraId="04FA4A3A" w14:textId="77777777" w:rsidR="00D93B59" w:rsidRDefault="00000000">
      <w:pPr>
        <w:pStyle w:val="ListNumber"/>
      </w:pPr>
      <w:r>
        <w:t>Create venv; install API/UI requirements.</w:t>
      </w:r>
    </w:p>
    <w:p w14:paraId="10FE38C3" w14:textId="77777777" w:rsidR="00D93B59" w:rsidRDefault="00000000">
      <w:pPr>
        <w:pStyle w:val="ListNumber"/>
      </w:pPr>
      <w:r>
        <w:t>Set OPENAI_API_KEY as environment or in .env.</w:t>
      </w:r>
    </w:p>
    <w:p w14:paraId="03D45255" w14:textId="77777777" w:rsidR="00D93B59" w:rsidRDefault="00000000">
      <w:pPr>
        <w:pStyle w:val="ListNumber"/>
      </w:pPr>
      <w:r>
        <w:t>Start API: python -m uvicorn apps.api.main:app --reload --port 8000</w:t>
      </w:r>
    </w:p>
    <w:p w14:paraId="036730EB" w14:textId="77777777" w:rsidR="00D93B59" w:rsidRDefault="00000000">
      <w:pPr>
        <w:pStyle w:val="ListNumber"/>
      </w:pPr>
      <w:r>
        <w:t>Start UI: streamlit run apps/ui/streamlit_app.py</w:t>
      </w:r>
    </w:p>
    <w:p w14:paraId="28CC5707" w14:textId="77777777" w:rsidR="00D93B59" w:rsidRDefault="00000000">
      <w:pPr>
        <w:pStyle w:val="ListNumber"/>
      </w:pPr>
      <w:r>
        <w:t>Browse http://localhost:8501</w:t>
      </w:r>
    </w:p>
    <w:p w14:paraId="42336F1A" w14:textId="77777777" w:rsidR="00D93B59" w:rsidRDefault="00000000">
      <w:pPr>
        <w:pStyle w:val="Heading1"/>
      </w:pPr>
      <w:r>
        <w:t>10. Deployment &amp; Ops</w:t>
      </w:r>
    </w:p>
    <w:p w14:paraId="4A39FDD4" w14:textId="77777777" w:rsidR="00D93B59" w:rsidRDefault="00000000">
      <w:pPr>
        <w:pStyle w:val="ListBullet"/>
      </w:pPr>
      <w:r>
        <w:t>Docker Compose (api, ui, db, redis).</w:t>
      </w:r>
    </w:p>
    <w:p w14:paraId="2DCB8F80" w14:textId="77777777" w:rsidR="00D93B59" w:rsidRDefault="00000000">
      <w:pPr>
        <w:pStyle w:val="ListBullet"/>
      </w:pPr>
      <w:r>
        <w:t>Kubernetes: HPA, Ingress + TLS, managed Postgres.</w:t>
      </w:r>
    </w:p>
    <w:p w14:paraId="754CE109" w14:textId="77777777" w:rsidR="00D93B59" w:rsidRDefault="00000000">
      <w:pPr>
        <w:pStyle w:val="ListBullet"/>
      </w:pPr>
      <w:r>
        <w:t>Prometheus/Grafana for metrics; structured JSON logs.</w:t>
      </w:r>
    </w:p>
    <w:p w14:paraId="216217AC" w14:textId="77777777" w:rsidR="00D93B59" w:rsidRDefault="00000000">
      <w:pPr>
        <w:pStyle w:val="ListBullet"/>
      </w:pPr>
      <w:r>
        <w:t>Rate limiting on /ask; server-side OpenAI key only.</w:t>
      </w:r>
    </w:p>
    <w:p w14:paraId="4B32EFA2" w14:textId="77777777" w:rsidR="00D93B59" w:rsidRDefault="00000000">
      <w:pPr>
        <w:pStyle w:val="Heading1"/>
      </w:pPr>
      <w:r>
        <w:t>11. Security &amp; Safety</w:t>
      </w:r>
    </w:p>
    <w:p w14:paraId="7C2004FF" w14:textId="77777777" w:rsidR="00D93B59" w:rsidRDefault="00000000">
      <w:pPr>
        <w:pStyle w:val="ListBullet"/>
      </w:pPr>
      <w:r>
        <w:t>Display disclaimer: 'Training tool — not medical advice.'</w:t>
      </w:r>
    </w:p>
    <w:p w14:paraId="736CA118" w14:textId="77777777" w:rsidR="00D93B59" w:rsidRDefault="00000000">
      <w:pPr>
        <w:pStyle w:val="ListBullet"/>
      </w:pPr>
      <w:r>
        <w:t>Refuse treatment/dosage queries; keep focus on history-taking.</w:t>
      </w:r>
    </w:p>
    <w:p w14:paraId="296D1CAB" w14:textId="77777777" w:rsidR="00D93B59" w:rsidRDefault="00000000">
      <w:pPr>
        <w:pStyle w:val="ListBullet"/>
      </w:pPr>
      <w:r>
        <w:t>Minimal PII; session log purges; JWT for instructor routes.</w:t>
      </w:r>
    </w:p>
    <w:p w14:paraId="59F184D7" w14:textId="77777777" w:rsidR="00D93B59" w:rsidRDefault="00000000">
      <w:pPr>
        <w:pStyle w:val="Heading1"/>
      </w:pPr>
      <w:r>
        <w:t>12. Troubleshooting</w:t>
      </w:r>
    </w:p>
    <w:p w14:paraId="21821934" w14:textId="77777777" w:rsidR="00D93B59" w:rsidRDefault="00000000">
      <w:pPr>
        <w:pStyle w:val="ListBullet"/>
      </w:pPr>
      <w:r>
        <w:t>404 at root → use /docs or /v1/* routes.</w:t>
      </w:r>
    </w:p>
    <w:p w14:paraId="170DA55A" w14:textId="77777777" w:rsidR="00D93B59" w:rsidRDefault="00000000">
      <w:pPr>
        <w:pStyle w:val="ListBullet"/>
      </w:pPr>
      <w:r>
        <w:t>Module not found → install into active venv.</w:t>
      </w:r>
    </w:p>
    <w:p w14:paraId="018D2FC9" w14:textId="77777777" w:rsidR="00D93B59" w:rsidRDefault="00000000">
      <w:pPr>
        <w:pStyle w:val="ListBullet"/>
      </w:pPr>
      <w:r>
        <w:t>FileNotFoundError → verify relative paths or use Path(__file__).</w:t>
      </w:r>
    </w:p>
    <w:p w14:paraId="206EED71" w14:textId="77777777" w:rsidR="00D93B59" w:rsidRDefault="00000000">
      <w:pPr>
        <w:pStyle w:val="ListBullet"/>
      </w:pPr>
      <w:r>
        <w:t>CORS error → add Streamlit origin to ALLOWED_ORIGINS.</w:t>
      </w:r>
    </w:p>
    <w:p w14:paraId="5A97BD1A" w14:textId="77777777" w:rsidR="00D93B59" w:rsidRDefault="00000000">
      <w:pPr>
        <w:pStyle w:val="ListBullet"/>
      </w:pPr>
      <w:r>
        <w:t>NLU UNKNOWN → check API key, model name, and tool schema.</w:t>
      </w:r>
    </w:p>
    <w:p w14:paraId="0A3E6481" w14:textId="77777777" w:rsidR="00D93B59" w:rsidRDefault="00000000">
      <w:pPr>
        <w:pStyle w:val="Heading1"/>
      </w:pPr>
      <w:r>
        <w:lastRenderedPageBreak/>
        <w:t>13. Key Code References (Snippets)</w:t>
      </w:r>
    </w:p>
    <w:p w14:paraId="16A260C3" w14:textId="77777777" w:rsidR="00D93B59" w:rsidRDefault="00000000">
      <w:r>
        <w:t>App wiring (apps/api/main.py):</w:t>
      </w:r>
    </w:p>
    <w:p w14:paraId="6E66DFA5" w14:textId="77777777" w:rsidR="00D93B59" w:rsidRDefault="00000000">
      <w:pPr>
        <w:pStyle w:val="Code"/>
      </w:pPr>
      <w:r>
        <w:t>app.state.codebook = Codebook('data/release_evidences.json','data/release_conditions.json')</w:t>
      </w:r>
      <w:r>
        <w:br/>
        <w:t>app.state.nlu = OpenAINLU()</w:t>
      </w:r>
      <w:r>
        <w:br/>
        <w:t>app.state.store = SessionStore('cases/sample_cases.jsonl')</w:t>
      </w:r>
    </w:p>
    <w:p w14:paraId="7B9EAFBA" w14:textId="77777777" w:rsidR="00D93B59" w:rsidRDefault="00000000">
      <w:r>
        <w:t>Patient /ask core:</w:t>
      </w:r>
    </w:p>
    <w:p w14:paraId="11C87D44" w14:textId="77777777" w:rsidR="00D93B59" w:rsidRDefault="00000000">
      <w:pPr>
        <w:pStyle w:val="Code"/>
      </w:pPr>
      <w:r>
        <w:t>feature, value = await nlu.parse(body.text)</w:t>
      </w:r>
      <w:r>
        <w:br/>
        <w:t>token = feature if value is None else f"{feature}_@_{value if isinstance(value,int) else (value if value.startswith('V_') else 'V_'+value)}"</w:t>
      </w:r>
      <w:r>
        <w:br/>
        <w:t>has_feature = any(token == ev or feature == ev.split('_@_')[0] for ev in case['evidences'])</w:t>
      </w:r>
    </w:p>
    <w:sectPr w:rsidR="00D93B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3697752">
    <w:abstractNumId w:val="8"/>
  </w:num>
  <w:num w:numId="2" w16cid:durableId="42562436">
    <w:abstractNumId w:val="6"/>
  </w:num>
  <w:num w:numId="3" w16cid:durableId="1848787685">
    <w:abstractNumId w:val="5"/>
  </w:num>
  <w:num w:numId="4" w16cid:durableId="196431888">
    <w:abstractNumId w:val="4"/>
  </w:num>
  <w:num w:numId="5" w16cid:durableId="2124878626">
    <w:abstractNumId w:val="7"/>
  </w:num>
  <w:num w:numId="6" w16cid:durableId="666907602">
    <w:abstractNumId w:val="3"/>
  </w:num>
  <w:num w:numId="7" w16cid:durableId="1750081262">
    <w:abstractNumId w:val="2"/>
  </w:num>
  <w:num w:numId="8" w16cid:durableId="89662769">
    <w:abstractNumId w:val="1"/>
  </w:num>
  <w:num w:numId="9" w16cid:durableId="123883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A30"/>
    <w:rsid w:val="00791731"/>
    <w:rsid w:val="00AA1D8D"/>
    <w:rsid w:val="00B47730"/>
    <w:rsid w:val="00CB0664"/>
    <w:rsid w:val="00D93B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366EFFC-D127-4AAC-84CB-D0D79669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nsolas" w:eastAsia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Haysam Elamin</cp:lastModifiedBy>
  <cp:revision>2</cp:revision>
  <dcterms:created xsi:type="dcterms:W3CDTF">2013-12-23T23:15:00Z</dcterms:created>
  <dcterms:modified xsi:type="dcterms:W3CDTF">2025-10-14T22:43:00Z</dcterms:modified>
  <cp:category/>
</cp:coreProperties>
</file>